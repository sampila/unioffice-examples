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C3B80" w14:textId="77777777" w:rsidR="00796666" w:rsidRDefault="00000000">
      <w:r>
        <w:t>September 25, 2024</w:t>
      </w:r>
      <w:r>
        <w:br/>
      </w:r>
      <w:r>
        <w:br/>
      </w:r>
    </w:p>
    <w:p w14:paraId="60737F22" w14:textId="77777777" w:rsidR="00796666" w:rsidRDefault="00000000">
      <w:r>
        <w:t>Dear Mr. John Doe,</w:t>
      </w:r>
    </w:p>
    <w:p w14:paraId="49E1144B" w14:textId="77777777" w:rsidR="00796666" w:rsidRDefault="00000000">
      <w:r>
        <w:t>I hope this letter finds you well. I am writing to inform you about our recent updates and the new services we are offering at Sample Company Ltd. Our team has been working hard to improve our product line, and we believe these changes will benefit your business greatly. We are excited to share these updates with you and hope to continue working together in the future.</w:t>
      </w:r>
    </w:p>
    <w:p w14:paraId="5AD44C06" w14:textId="77777777" w:rsidR="00796666" w:rsidRDefault="00000000">
      <w:r>
        <w:t>If you have any questions or would like more details about our new offerings, please don't hesitate to contact us at your convenience. We are looking forward to hearing from you.</w:t>
      </w:r>
    </w:p>
    <w:p w14:paraId="2A2AE7E2" w14:textId="4B0E9B99" w:rsidR="0011284F" w:rsidRDefault="00000000">
      <w:r>
        <w:t>Thank you for your continued support.</w:t>
      </w:r>
      <w:r>
        <w:br/>
      </w:r>
      <w:r>
        <w:br/>
        <w:t>Sincerely,</w:t>
      </w:r>
      <w:r>
        <w:br/>
        <w:t>Jane Smith</w:t>
      </w:r>
      <w:r>
        <w:br/>
        <w:t>Manager, Sample Company Ltd.</w:t>
      </w:r>
    </w:p>
    <w:sectPr w:rsidR="0011284F"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EF3CB" w14:textId="77777777" w:rsidR="00DF77A5" w:rsidRDefault="00DF77A5">
      <w:pPr>
        <w:spacing w:after="0" w:line="240" w:lineRule="auto"/>
      </w:pPr>
      <w:r>
        <w:separator/>
      </w:r>
    </w:p>
  </w:endnote>
  <w:endnote w:type="continuationSeparator" w:id="0">
    <w:p w14:paraId="20C52A4B" w14:textId="77777777" w:rsidR="00DF77A5" w:rsidRDefault="00DF7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7A2CD" w14:textId="77777777" w:rsidR="00796666" w:rsidRDefault="00000000">
    <w:pPr>
      <w:pStyle w:val="Footer"/>
      <w:jc w:val="center"/>
    </w:pPr>
    <w:r>
      <w:t>Sample Company Ltd. | www.samplecompany.com | Registered in Country No. 123456789 | VAT No. 987654321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2C2AD" w14:textId="77777777" w:rsidR="00DF77A5" w:rsidRDefault="00DF77A5">
      <w:pPr>
        <w:spacing w:after="0" w:line="240" w:lineRule="auto"/>
      </w:pPr>
      <w:r>
        <w:separator/>
      </w:r>
    </w:p>
  </w:footnote>
  <w:footnote w:type="continuationSeparator" w:id="0">
    <w:p w14:paraId="733AA46A" w14:textId="77777777" w:rsidR="00DF77A5" w:rsidRDefault="00DF7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DB6CE" w14:textId="77777777" w:rsidR="00796666" w:rsidRDefault="00000000">
    <w:pPr>
      <w:pStyle w:val="Header"/>
      <w:jc w:val="center"/>
    </w:pPr>
    <w:r>
      <w:t>Sample Company Ltd.</w:t>
    </w:r>
    <w:r>
      <w:br/>
      <w:t>123 Business Avenue</w:t>
    </w:r>
    <w:r>
      <w:br/>
      <w:t>City, Country 10001</w:t>
    </w:r>
    <w:r>
      <w:br/>
      <w:t>Phone: (123) 456-7890</w:t>
    </w:r>
    <w:r>
      <w:br/>
      <w:t>Email: contact@samplecompany.com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747385">
    <w:abstractNumId w:val="8"/>
  </w:num>
  <w:num w:numId="2" w16cid:durableId="2061592163">
    <w:abstractNumId w:val="6"/>
  </w:num>
  <w:num w:numId="3" w16cid:durableId="980160242">
    <w:abstractNumId w:val="5"/>
  </w:num>
  <w:num w:numId="4" w16cid:durableId="1250042584">
    <w:abstractNumId w:val="4"/>
  </w:num>
  <w:num w:numId="5" w16cid:durableId="578754000">
    <w:abstractNumId w:val="7"/>
  </w:num>
  <w:num w:numId="6" w16cid:durableId="72508066">
    <w:abstractNumId w:val="3"/>
  </w:num>
  <w:num w:numId="7" w16cid:durableId="939486042">
    <w:abstractNumId w:val="2"/>
  </w:num>
  <w:num w:numId="8" w16cid:durableId="136991733">
    <w:abstractNumId w:val="1"/>
  </w:num>
  <w:num w:numId="9" w16cid:durableId="857276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84F"/>
    <w:rsid w:val="0015074B"/>
    <w:rsid w:val="0029639D"/>
    <w:rsid w:val="00326F90"/>
    <w:rsid w:val="003C5E77"/>
    <w:rsid w:val="00796666"/>
    <w:rsid w:val="00AA1D8D"/>
    <w:rsid w:val="00B47730"/>
    <w:rsid w:val="00CB0664"/>
    <w:rsid w:val="00DF77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462F0"/>
  <w14:defaultImageDpi w14:val="300"/>
  <w15:docId w15:val="{D491F0A9-6340-D640-932D-BD2B6A1D7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Alip Sulistio</cp:lastModifiedBy>
  <cp:revision>2</cp:revision>
  <dcterms:created xsi:type="dcterms:W3CDTF">2013-12-23T23:15:00Z</dcterms:created>
  <dcterms:modified xsi:type="dcterms:W3CDTF">2025-02-05T21:05:00Z</dcterms:modified>
  <cp:category/>
</cp:coreProperties>
</file>